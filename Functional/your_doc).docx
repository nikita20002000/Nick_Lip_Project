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0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МОСКОВСКИЙ ГОСУДАРСТВЕННЫЙ УНИВЕРСИТЕТ</w:t>
      </w:r>
    </w:p>
    <w:p>
      <w:pPr>
        <w:spacing w:line="360" w:lineRule="auto"/>
        <w:jc w:val="center"/>
      </w:pPr>
      <w:r>
        <w:t>имени М.В.ЛОМОНОСОВА</w:t>
      </w:r>
    </w:p>
    <w:p>
      <w:pPr>
        <w:spacing w:line="360" w:lineRule="auto"/>
        <w:jc w:val="center"/>
      </w:pPr>
      <w:r>
        <w:t>ФАКУЛЬТЕТ ГОСУДАРСТВЕННОГО УПРАВЛЕНИЯ</w:t>
      </w:r>
    </w:p>
    <w:p>
      <w:pPr>
        <w:spacing w:line="360" w:lineRule="auto"/>
        <w:jc w:val="center"/>
      </w:pPr>
      <w:r>
        <w:t>Тут будет кафедра</w:t>
      </w:r>
    </w:p>
    <w:p>
      <w:pPr>
        <w:spacing w:line="360" w:lineRule="auto"/>
        <w:jc w:val="center"/>
      </w:pPr>
      <w:r>
        <w:t>name_of_discipline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right"/>
      </w:pPr>
      <w:r>
        <w:t>Выполнил:</w:t>
      </w:r>
    </w:p>
    <w:p>
      <w:pPr>
        <w:spacing w:line="360" w:lineRule="auto"/>
        <w:jc w:val="right"/>
      </w:pPr>
      <w:r>
        <w:t>Студент группы здесь будет группа</w:t>
      </w:r>
    </w:p>
    <w:p>
      <w:pPr>
        <w:spacing w:line="360" w:lineRule="auto"/>
        <w:jc w:val="right"/>
      </w:pPr>
      <w:r>
        <w:t>Новиков Никита Андреевич</w:t>
      </w:r>
    </w:p>
    <w:p>
      <w:pPr>
        <w:jc w:val="right"/>
      </w:pPr>
    </w:p>
    <w:p>
      <w:pPr>
        <w:spacing w:line="360" w:lineRule="auto"/>
        <w:jc w:val="right"/>
      </w:pPr>
      <w:r>
        <w:t>Проверила:</w:t>
      </w:r>
    </w:p>
    <w:p>
      <w:pPr>
        <w:spacing w:line="360" w:lineRule="auto"/>
        <w:jc w:val="right"/>
      </w:pPr>
      <w:r>
        <w:t>scientifique_degree</w:t>
      </w:r>
    </w:p>
    <w:p>
      <w:pPr>
        <w:spacing w:line="360" w:lineRule="auto"/>
        <w:jc w:val="right"/>
      </w:pPr>
      <w:r>
        <w:t>name_of_tutor</w:t>
      </w:r>
    </w:p>
    <w:p>
      <w:pPr>
        <w:spacing w:line="360" w:lineRule="auto"/>
        <w:jc w:val="center"/>
      </w:pPr>
      <w:r>
        <w:t>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